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Database Design Document</w:t>
      </w:r>
    </w:p>
    <w:p>
      <w:pPr>
        <w:pStyle w:val="Heading2"/>
      </w:pPr>
      <w:r>
        <w:t>Table: Roles</w:t>
      </w:r>
    </w:p>
    <w:p>
      <w:r>
        <w:t>Description: Stores user roles such as Admin, Customer, etc.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 Name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Size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Optional/Mandatory</w:t>
            </w:r>
          </w:p>
        </w:tc>
        <w:tc>
          <w:tcPr>
            <w:tcW w:type="dxa" w:w="1440"/>
          </w:tcPr>
          <w:p>
            <w:r>
              <w:t>Default/Constraints</w:t>
            </w:r>
          </w:p>
        </w:tc>
      </w:tr>
      <w:tr>
        <w:tc>
          <w:tcPr>
            <w:tcW w:type="dxa" w:w="1440"/>
          </w:tcPr>
          <w:p>
            <w:r>
              <w:t>RoleId</w:t>
            </w:r>
          </w:p>
        </w:tc>
        <w:tc>
          <w:tcPr>
            <w:tcW w:type="dxa" w:w="1440"/>
          </w:tcPr>
          <w:p>
            <w:r>
              <w:t>Role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Auto Identity</w:t>
            </w:r>
          </w:p>
        </w:tc>
      </w:tr>
      <w:tr>
        <w:tc>
          <w:tcPr>
            <w:tcW w:type="dxa" w:w="1440"/>
          </w:tcPr>
          <w:p>
            <w:r>
              <w:t>RoleName</w:t>
            </w:r>
          </w:p>
        </w:tc>
        <w:tc>
          <w:tcPr>
            <w:tcW w:type="dxa" w:w="1440"/>
          </w:tcPr>
          <w:p>
            <w:r>
              <w:t>Name of Role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p/>
    <w:p>
      <w:pPr>
        <w:pStyle w:val="Heading2"/>
      </w:pPr>
      <w:r>
        <w:t>Table: Users</w:t>
      </w:r>
    </w:p>
    <w:p>
      <w:r>
        <w:t>Description: Stores user personal and login details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 Name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Size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Optional/Mandatory</w:t>
            </w:r>
          </w:p>
        </w:tc>
        <w:tc>
          <w:tcPr>
            <w:tcW w:type="dxa" w:w="1440"/>
          </w:tcPr>
          <w:p>
            <w:r>
              <w:t>Default/Constraints</w:t>
            </w:r>
          </w:p>
        </w:tc>
      </w:tr>
      <w:tr>
        <w:tc>
          <w:tcPr>
            <w:tcW w:type="dxa" w:w="1440"/>
          </w:tcPr>
          <w:p>
            <w:r>
              <w:t>UserId</w:t>
            </w:r>
          </w:p>
        </w:tc>
        <w:tc>
          <w:tcPr>
            <w:tcW w:type="dxa" w:w="1440"/>
          </w:tcPr>
          <w:p>
            <w:r>
              <w:t>User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User's Full Name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EmailId</w:t>
            </w:r>
          </w:p>
        </w:tc>
        <w:tc>
          <w:tcPr>
            <w:tcW w:type="dxa" w:w="1440"/>
          </w:tcPr>
          <w:p>
            <w:r>
              <w:t>User's Email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UserPassword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User's Gender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CHAR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'M' or 'F'</w:t>
            </w:r>
          </w:p>
        </w:tc>
      </w:tr>
      <w:tr>
        <w:tc>
          <w:tcPr>
            <w:tcW w:type="dxa" w:w="1440"/>
          </w:tcPr>
          <w:p>
            <w:r>
              <w:t>DateOfBirth</w:t>
            </w:r>
          </w:p>
        </w:tc>
        <w:tc>
          <w:tcPr>
            <w:tcW w:type="dxa" w:w="1440"/>
          </w:tcPr>
          <w:p>
            <w:r>
              <w:t>Date of Birth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&lt; GETDATE()</w:t>
            </w:r>
          </w:p>
        </w:tc>
      </w:tr>
      <w:tr>
        <w:tc>
          <w:tcPr>
            <w:tcW w:type="dxa" w:w="1440"/>
          </w:tcPr>
          <w:p>
            <w:r>
              <w:t>Contact</w:t>
            </w:r>
          </w:p>
        </w:tc>
        <w:tc>
          <w:tcPr>
            <w:tcW w:type="dxa" w:w="1440"/>
          </w:tcPr>
          <w:p>
            <w:r>
              <w:t>User's Contact Number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RoleId</w:t>
            </w:r>
          </w:p>
        </w:tc>
        <w:tc>
          <w:tcPr>
            <w:tcW w:type="dxa" w:w="1440"/>
          </w:tcPr>
          <w:p>
            <w:r>
              <w:t>User Role ID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FK to Roles</w:t>
            </w:r>
          </w:p>
        </w:tc>
      </w:tr>
    </w:tbl>
    <w:p/>
    <w:p>
      <w:pPr>
        <w:pStyle w:val="Heading2"/>
      </w:pPr>
      <w:r>
        <w:t>Table: Complaint</w:t>
      </w:r>
    </w:p>
    <w:p>
      <w:r>
        <w:t>Description: Stores complaints registered by users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 Name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Size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Optional/Mandatory</w:t>
            </w:r>
          </w:p>
        </w:tc>
        <w:tc>
          <w:tcPr>
            <w:tcW w:type="dxa" w:w="1440"/>
          </w:tcPr>
          <w:p>
            <w:r>
              <w:t>Default/Constraints</w:t>
            </w:r>
          </w:p>
        </w:tc>
      </w:tr>
      <w:tr>
        <w:tc>
          <w:tcPr>
            <w:tcW w:type="dxa" w:w="1440"/>
          </w:tcPr>
          <w:p>
            <w:r>
              <w:t>ComplaintId</w:t>
            </w:r>
          </w:p>
        </w:tc>
        <w:tc>
          <w:tcPr>
            <w:tcW w:type="dxa" w:w="1440"/>
          </w:tcPr>
          <w:p>
            <w:r>
              <w:t>Complaint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UserId</w:t>
            </w:r>
          </w:p>
        </w:tc>
        <w:tc>
          <w:tcPr>
            <w:tcW w:type="dxa" w:w="1440"/>
          </w:tcPr>
          <w:p>
            <w:r>
              <w:t>User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FK to Users</w:t>
            </w:r>
          </w:p>
        </w:tc>
      </w:tr>
      <w:tr>
        <w:tc>
          <w:tcPr>
            <w:tcW w:type="dxa" w:w="1440"/>
          </w:tcPr>
          <w:p>
            <w:r>
              <w:t>Message</w:t>
            </w:r>
          </w:p>
        </w:tc>
        <w:tc>
          <w:tcPr>
            <w:tcW w:type="dxa" w:w="1440"/>
          </w:tcPr>
          <w:p>
            <w:r>
              <w:t>Complaint Message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Complaint_Date</w:t>
            </w:r>
          </w:p>
        </w:tc>
        <w:tc>
          <w:tcPr>
            <w:tcW w:type="dxa" w:w="1440"/>
          </w:tcPr>
          <w:p>
            <w:r>
              <w:t>Date of Complaint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p/>
    <w:p>
      <w:pPr>
        <w:pStyle w:val="Heading2"/>
      </w:pPr>
      <w:r>
        <w:t>Table: Loan</w:t>
      </w:r>
    </w:p>
    <w:p>
      <w:r>
        <w:t>Description: Stores loan applications and approvals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 Name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Size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Optional/Mandatory</w:t>
            </w:r>
          </w:p>
        </w:tc>
        <w:tc>
          <w:tcPr>
            <w:tcW w:type="dxa" w:w="1440"/>
          </w:tcPr>
          <w:p>
            <w:r>
              <w:t>Default/Constraints</w:t>
            </w:r>
          </w:p>
        </w:tc>
      </w:tr>
      <w:tr>
        <w:tc>
          <w:tcPr>
            <w:tcW w:type="dxa" w:w="1440"/>
          </w:tcPr>
          <w:p>
            <w:r>
              <w:t>LoanId</w:t>
            </w:r>
          </w:p>
        </w:tc>
        <w:tc>
          <w:tcPr>
            <w:tcW w:type="dxa" w:w="1440"/>
          </w:tcPr>
          <w:p>
            <w:r>
              <w:t>Loan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UserId</w:t>
            </w:r>
          </w:p>
        </w:tc>
        <w:tc>
          <w:tcPr>
            <w:tcW w:type="dxa" w:w="1440"/>
          </w:tcPr>
          <w:p>
            <w:r>
              <w:t>User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FK to Users</w:t>
            </w:r>
          </w:p>
        </w:tc>
      </w:tr>
      <w:tr>
        <w:tc>
          <w:tcPr>
            <w:tcW w:type="dxa" w:w="1440"/>
          </w:tcPr>
          <w:p>
            <w:r>
              <w:t>Amount</w:t>
            </w:r>
          </w:p>
        </w:tc>
        <w:tc>
          <w:tcPr>
            <w:tcW w:type="dxa" w:w="1440"/>
          </w:tcPr>
          <w:p>
            <w:r>
              <w:t>Loan Amount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InterestRate</w:t>
            </w:r>
          </w:p>
        </w:tc>
        <w:tc>
          <w:tcPr>
            <w:tcW w:type="dxa" w:w="1440"/>
          </w:tcPr>
          <w:p>
            <w:r>
              <w:t>Interest Rate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NUMERIC(2,2)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Penalty</w:t>
            </w:r>
          </w:p>
        </w:tc>
        <w:tc>
          <w:tcPr>
            <w:tcW w:type="dxa" w:w="1440"/>
          </w:tcPr>
          <w:p>
            <w:r>
              <w:t>Penalty Amount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Duration_Months</w:t>
            </w:r>
          </w:p>
        </w:tc>
        <w:tc>
          <w:tcPr>
            <w:tcW w:type="dxa" w:w="1440"/>
          </w:tcPr>
          <w:p>
            <w:r>
              <w:t>Loan Duration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Loan Status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ApprovedDate</w:t>
            </w:r>
          </w:p>
        </w:tc>
        <w:tc>
          <w:tcPr>
            <w:tcW w:type="dxa" w:w="1440"/>
          </w:tcPr>
          <w:p>
            <w:r>
              <w:t>Date Approved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SalarySlip</w:t>
            </w:r>
          </w:p>
        </w:tc>
        <w:tc>
          <w:tcPr>
            <w:tcW w:type="dxa" w:w="1440"/>
          </w:tcPr>
          <w:p>
            <w:r>
              <w:t>Salary Slip Path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LoanApplication</w:t>
            </w:r>
          </w:p>
        </w:tc>
        <w:tc>
          <w:tcPr>
            <w:tcW w:type="dxa" w:w="1440"/>
          </w:tcPr>
          <w:p>
            <w:r>
              <w:t>Loan Application Path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p/>
    <w:p>
      <w:pPr>
        <w:pStyle w:val="Heading2"/>
      </w:pPr>
      <w:r>
        <w:t>Table: LoanPayment</w:t>
      </w:r>
    </w:p>
    <w:p>
      <w:r>
        <w:t>Description: Tracks payments made against loans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 Name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Size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Optional/Mandatory</w:t>
            </w:r>
          </w:p>
        </w:tc>
        <w:tc>
          <w:tcPr>
            <w:tcW w:type="dxa" w:w="1440"/>
          </w:tcPr>
          <w:p>
            <w:r>
              <w:t>Default/Constraints</w:t>
            </w:r>
          </w:p>
        </w:tc>
      </w:tr>
      <w:tr>
        <w:tc>
          <w:tcPr>
            <w:tcW w:type="dxa" w:w="1440"/>
          </w:tcPr>
          <w:p>
            <w:r>
              <w:t>PaymentId</w:t>
            </w:r>
          </w:p>
        </w:tc>
        <w:tc>
          <w:tcPr>
            <w:tcW w:type="dxa" w:w="1440"/>
          </w:tcPr>
          <w:p>
            <w:r>
              <w:t>Payment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LoanId</w:t>
            </w:r>
          </w:p>
        </w:tc>
        <w:tc>
          <w:tcPr>
            <w:tcW w:type="dxa" w:w="1440"/>
          </w:tcPr>
          <w:p>
            <w:r>
              <w:t>Loan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FK to Loan</w:t>
            </w:r>
          </w:p>
        </w:tc>
      </w:tr>
      <w:tr>
        <w:tc>
          <w:tcPr>
            <w:tcW w:type="dxa" w:w="1440"/>
          </w:tcPr>
          <w:p>
            <w:r>
              <w:t>Amount</w:t>
            </w:r>
          </w:p>
        </w:tc>
        <w:tc>
          <w:tcPr>
            <w:tcW w:type="dxa" w:w="1440"/>
          </w:tcPr>
          <w:p>
            <w:r>
              <w:t>Payment Amount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DueDate</w:t>
            </w:r>
          </w:p>
        </w:tc>
        <w:tc>
          <w:tcPr>
            <w:tcW w:type="dxa" w:w="1440"/>
          </w:tcPr>
          <w:p>
            <w:r>
              <w:t>Due Date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IsPaid</w:t>
            </w:r>
          </w:p>
        </w:tc>
        <w:tc>
          <w:tcPr>
            <w:tcW w:type="dxa" w:w="1440"/>
          </w:tcPr>
          <w:p>
            <w:r>
              <w:t>Payment Status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BIT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PaidDate</w:t>
            </w:r>
          </w:p>
        </w:tc>
        <w:tc>
          <w:tcPr>
            <w:tcW w:type="dxa" w:w="1440"/>
          </w:tcPr>
          <w:p>
            <w:r>
              <w:t>Date Paid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p/>
    <w:p>
      <w:pPr>
        <w:pStyle w:val="Heading2"/>
      </w:pPr>
      <w:r>
        <w:t>Table: Settings</w:t>
      </w:r>
    </w:p>
    <w:p>
      <w:r>
        <w:t>Description: Application-wide settings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 Name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Size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Optional/Mandatory</w:t>
            </w:r>
          </w:p>
        </w:tc>
        <w:tc>
          <w:tcPr>
            <w:tcW w:type="dxa" w:w="1440"/>
          </w:tcPr>
          <w:p>
            <w:r>
              <w:t>Default/Constraints</w:t>
            </w:r>
          </w:p>
        </w:tc>
      </w:tr>
      <w:tr>
        <w:tc>
          <w:tcPr>
            <w:tcW w:type="dxa" w:w="1440"/>
          </w:tcPr>
          <w:p>
            <w:r>
              <w:t>SettingsId</w:t>
            </w:r>
          </w:p>
        </w:tc>
        <w:tc>
          <w:tcPr>
            <w:tcW w:type="dxa" w:w="1440"/>
          </w:tcPr>
          <w:p>
            <w:r>
              <w:t>Settings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MaxTransactionAmount</w:t>
            </w:r>
          </w:p>
        </w:tc>
        <w:tc>
          <w:tcPr>
            <w:tcW w:type="dxa" w:w="1440"/>
          </w:tcPr>
          <w:p>
            <w:r>
              <w:t>Max Transaction Amount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MaxTransactionsPerMonth</w:t>
            </w:r>
          </w:p>
        </w:tc>
        <w:tc>
          <w:tcPr>
            <w:tcW w:type="dxa" w:w="1440"/>
          </w:tcPr>
          <w:p>
            <w:r>
              <w:t>Max Transactions/Month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FastFundingLimit</w:t>
            </w:r>
          </w:p>
        </w:tc>
        <w:tc>
          <w:tcPr>
            <w:tcW w:type="dxa" w:w="1440"/>
          </w:tcPr>
          <w:p>
            <w:r>
              <w:t>Fast Funding Limit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FastFundingDuration</w:t>
            </w:r>
          </w:p>
        </w:tc>
        <w:tc>
          <w:tcPr>
            <w:tcW w:type="dxa" w:w="1440"/>
          </w:tcPr>
          <w:p>
            <w:r>
              <w:t>Fast Funding Duration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FastFundingInterest</w:t>
            </w:r>
          </w:p>
        </w:tc>
        <w:tc>
          <w:tcPr>
            <w:tcW w:type="dxa" w:w="1440"/>
          </w:tcPr>
          <w:p>
            <w:r>
              <w:t>Fast Funding Interest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FastFundingPenality</w:t>
            </w:r>
          </w:p>
        </w:tc>
        <w:tc>
          <w:tcPr>
            <w:tcW w:type="dxa" w:w="1440"/>
          </w:tcPr>
          <w:p>
            <w:r>
              <w:t>Fast Funding Penalty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PersonalLoanInterest</w:t>
            </w:r>
          </w:p>
        </w:tc>
        <w:tc>
          <w:tcPr>
            <w:tcW w:type="dxa" w:w="1440"/>
          </w:tcPr>
          <w:p>
            <w:r>
              <w:t>Personal Loan Interest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PersonalLoanPenality</w:t>
            </w:r>
          </w:p>
        </w:tc>
        <w:tc>
          <w:tcPr>
            <w:tcW w:type="dxa" w:w="1440"/>
          </w:tcPr>
          <w:p>
            <w:r>
              <w:t>Personal Loan Penalty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p/>
    <w:p>
      <w:pPr>
        <w:pStyle w:val="Heading2"/>
      </w:pPr>
      <w:r>
        <w:t>Table: ProfileUpdateRequests</w:t>
      </w:r>
    </w:p>
    <w:p>
      <w:r>
        <w:t>Description: Stores requests from users to update profile information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 Name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Size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Optional/Mandatory</w:t>
            </w:r>
          </w:p>
        </w:tc>
        <w:tc>
          <w:tcPr>
            <w:tcW w:type="dxa" w:w="1440"/>
          </w:tcPr>
          <w:p>
            <w:r>
              <w:t>Default/Constraints</w:t>
            </w:r>
          </w:p>
        </w:tc>
      </w:tr>
      <w:tr>
        <w:tc>
          <w:tcPr>
            <w:tcW w:type="dxa" w:w="1440"/>
          </w:tcPr>
          <w:p>
            <w:r>
              <w:t>RequestId</w:t>
            </w:r>
          </w:p>
        </w:tc>
        <w:tc>
          <w:tcPr>
            <w:tcW w:type="dxa" w:w="1440"/>
          </w:tcPr>
          <w:p>
            <w:r>
              <w:t>Request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IDENTITY</w:t>
            </w:r>
          </w:p>
        </w:tc>
      </w:tr>
      <w:tr>
        <w:tc>
          <w:tcPr>
            <w:tcW w:type="dxa" w:w="1440"/>
          </w:tcPr>
          <w:p>
            <w:r>
              <w:t>UserId</w:t>
            </w:r>
          </w:p>
        </w:tc>
        <w:tc>
          <w:tcPr>
            <w:tcW w:type="dxa" w:w="1440"/>
          </w:tcPr>
          <w:p>
            <w:r>
              <w:t>User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FK to Users</w:t>
            </w:r>
          </w:p>
        </w:tc>
      </w:tr>
      <w:tr>
        <w:tc>
          <w:tcPr>
            <w:tcW w:type="dxa" w:w="1440"/>
          </w:tcPr>
          <w:p>
            <w:r>
              <w:t>RequestTime</w:t>
            </w:r>
          </w:p>
        </w:tc>
        <w:tc>
          <w:tcPr>
            <w:tcW w:type="dxa" w:w="1440"/>
          </w:tcPr>
          <w:p>
            <w:r>
              <w:t>Request Time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EmailId</w:t>
            </w:r>
          </w:p>
        </w:tc>
        <w:tc>
          <w:tcPr>
            <w:tcW w:type="dxa" w:w="1440"/>
          </w:tcPr>
          <w:p>
            <w:r>
              <w:t>Updated Email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Contact</w:t>
            </w:r>
          </w:p>
        </w:tc>
        <w:tc>
          <w:tcPr>
            <w:tcW w:type="dxa" w:w="1440"/>
          </w:tcPr>
          <w:p>
            <w:r>
              <w:t>Updated Contact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p/>
    <w:p>
      <w:pPr>
        <w:pStyle w:val="Heading2"/>
      </w:pPr>
      <w:r>
        <w:t>Table: DebitCardDetails</w:t>
      </w:r>
    </w:p>
    <w:p>
      <w:r>
        <w:t>Description: Stores user's debit card information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 Name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Size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Optional/Mandatory</w:t>
            </w:r>
          </w:p>
        </w:tc>
        <w:tc>
          <w:tcPr>
            <w:tcW w:type="dxa" w:w="1440"/>
          </w:tcPr>
          <w:p>
            <w:r>
              <w:t>Default/Constraints</w:t>
            </w:r>
          </w:p>
        </w:tc>
      </w:tr>
      <w:tr>
        <w:tc>
          <w:tcPr>
            <w:tcW w:type="dxa" w:w="1440"/>
          </w:tcPr>
          <w:p>
            <w:r>
              <w:t>UserId</w:t>
            </w:r>
          </w:p>
        </w:tc>
        <w:tc>
          <w:tcPr>
            <w:tcW w:type="dxa" w:w="1440"/>
          </w:tcPr>
          <w:p>
            <w:r>
              <w:t>User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FK to Users</w:t>
            </w:r>
          </w:p>
        </w:tc>
      </w:tr>
      <w:tr>
        <w:tc>
          <w:tcPr>
            <w:tcW w:type="dxa" w:w="1440"/>
          </w:tcPr>
          <w:p>
            <w:r>
              <w:t>CardNumber</w:t>
            </w:r>
          </w:p>
        </w:tc>
        <w:tc>
          <w:tcPr>
            <w:tcW w:type="dxa" w:w="1440"/>
          </w:tcPr>
          <w:p>
            <w:r>
              <w:t>Card Number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PK</w:t>
            </w:r>
          </w:p>
        </w:tc>
      </w:tr>
      <w:tr>
        <w:tc>
          <w:tcPr>
            <w:tcW w:type="dxa" w:w="1440"/>
          </w:tcPr>
          <w:p>
            <w:r>
              <w:t>NameOnCard</w:t>
            </w:r>
          </w:p>
        </w:tc>
        <w:tc>
          <w:tcPr>
            <w:tcW w:type="dxa" w:w="1440"/>
          </w:tcPr>
          <w:p>
            <w:r>
              <w:t>Name on Card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CVVNumber</w:t>
            </w:r>
          </w:p>
        </w:tc>
        <w:tc>
          <w:tcPr>
            <w:tcW w:type="dxa" w:w="1440"/>
          </w:tcPr>
          <w:p>
            <w:r>
              <w:t>CVV Number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IssueDate</w:t>
            </w:r>
          </w:p>
        </w:tc>
        <w:tc>
          <w:tcPr>
            <w:tcW w:type="dxa" w:w="1440"/>
          </w:tcPr>
          <w:p>
            <w:r>
              <w:t>Date of Issue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&gt;= GETDATE()</w:t>
            </w:r>
          </w:p>
        </w:tc>
      </w:tr>
      <w:tr>
        <w:tc>
          <w:tcPr>
            <w:tcW w:type="dxa" w:w="1440"/>
          </w:tcPr>
          <w:p>
            <w:r>
              <w:t>ExpiryDate</w:t>
            </w:r>
          </w:p>
        </w:tc>
        <w:tc>
          <w:tcPr>
            <w:tcW w:type="dxa" w:w="1440"/>
          </w:tcPr>
          <w:p>
            <w:r>
              <w:t>Date of Expiry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&gt;= GETDATE()</w:t>
            </w:r>
          </w:p>
        </w:tc>
      </w:tr>
      <w:tr>
        <w:tc>
          <w:tcPr>
            <w:tcW w:type="dxa" w:w="1440"/>
          </w:tcPr>
          <w:p>
            <w:r>
              <w:t>Balance</w:t>
            </w:r>
          </w:p>
        </w:tc>
        <w:tc>
          <w:tcPr>
            <w:tcW w:type="dxa" w:w="1440"/>
          </w:tcPr>
          <w:p>
            <w:r>
              <w:t>Card Balance</w:t>
            </w:r>
          </w:p>
        </w:tc>
        <w:tc>
          <w:tcPr>
            <w:tcW w:type="dxa" w:w="1440"/>
          </w:tcPr>
          <w:p>
            <w:r>
              <w:t>10,2</w:t>
            </w:r>
          </w:p>
        </w:tc>
        <w:tc>
          <w:tcPr>
            <w:tcW w:type="dxa" w:w="1440"/>
          </w:tcPr>
          <w:p>
            <w:r>
              <w:t>DECIMAL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&gt;= 0</w:t>
            </w:r>
          </w:p>
        </w:tc>
      </w:tr>
    </w:tbl>
    <w:p/>
    <w:p>
      <w:pPr>
        <w:pStyle w:val="Heading2"/>
      </w:pPr>
      <w:r>
        <w:t>Table: CreditCardDetails</w:t>
      </w:r>
    </w:p>
    <w:p>
      <w:r>
        <w:t>Description: Stores user's credit card information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 Name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Size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Optional/Mandatory</w:t>
            </w:r>
          </w:p>
        </w:tc>
        <w:tc>
          <w:tcPr>
            <w:tcW w:type="dxa" w:w="1440"/>
          </w:tcPr>
          <w:p>
            <w:r>
              <w:t>Default/Constraints</w:t>
            </w:r>
          </w:p>
        </w:tc>
      </w:tr>
      <w:tr>
        <w:tc>
          <w:tcPr>
            <w:tcW w:type="dxa" w:w="1440"/>
          </w:tcPr>
          <w:p>
            <w:r>
              <w:t>UserId</w:t>
            </w:r>
          </w:p>
        </w:tc>
        <w:tc>
          <w:tcPr>
            <w:tcW w:type="dxa" w:w="1440"/>
          </w:tcPr>
          <w:p>
            <w:r>
              <w:t>User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FK to Users</w:t>
            </w:r>
          </w:p>
        </w:tc>
      </w:tr>
      <w:tr>
        <w:tc>
          <w:tcPr>
            <w:tcW w:type="dxa" w:w="1440"/>
          </w:tcPr>
          <w:p>
            <w:r>
              <w:t>CardNumber</w:t>
            </w:r>
          </w:p>
        </w:tc>
        <w:tc>
          <w:tcPr>
            <w:tcW w:type="dxa" w:w="1440"/>
          </w:tcPr>
          <w:p>
            <w:r>
              <w:t>Card Number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PK</w:t>
            </w:r>
          </w:p>
        </w:tc>
      </w:tr>
      <w:tr>
        <w:tc>
          <w:tcPr>
            <w:tcW w:type="dxa" w:w="1440"/>
          </w:tcPr>
          <w:p>
            <w:r>
              <w:t>NameOnCard</w:t>
            </w:r>
          </w:p>
        </w:tc>
        <w:tc>
          <w:tcPr>
            <w:tcW w:type="dxa" w:w="1440"/>
          </w:tcPr>
          <w:p>
            <w:r>
              <w:t>Name on Card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CVCNumber</w:t>
            </w:r>
          </w:p>
        </w:tc>
        <w:tc>
          <w:tcPr>
            <w:tcW w:type="dxa" w:w="1440"/>
          </w:tcPr>
          <w:p>
            <w:r>
              <w:t>CVC Number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IssueDate</w:t>
            </w:r>
          </w:p>
        </w:tc>
        <w:tc>
          <w:tcPr>
            <w:tcW w:type="dxa" w:w="1440"/>
          </w:tcPr>
          <w:p>
            <w:r>
              <w:t>Date of Issue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&gt;= GETDATE()</w:t>
            </w:r>
          </w:p>
        </w:tc>
      </w:tr>
      <w:tr>
        <w:tc>
          <w:tcPr>
            <w:tcW w:type="dxa" w:w="1440"/>
          </w:tcPr>
          <w:p>
            <w:r>
              <w:t>ExpiryDate</w:t>
            </w:r>
          </w:p>
        </w:tc>
        <w:tc>
          <w:tcPr>
            <w:tcW w:type="dxa" w:w="1440"/>
          </w:tcPr>
          <w:p>
            <w:r>
              <w:t>Date of Expiry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&gt;= GETDATE()</w:t>
            </w:r>
          </w:p>
        </w:tc>
      </w:tr>
      <w:tr>
        <w:tc>
          <w:tcPr>
            <w:tcW w:type="dxa" w:w="1440"/>
          </w:tcPr>
          <w:p>
            <w:r>
              <w:t>Balance</w:t>
            </w:r>
          </w:p>
        </w:tc>
        <w:tc>
          <w:tcPr>
            <w:tcW w:type="dxa" w:w="1440"/>
          </w:tcPr>
          <w:p>
            <w:r>
              <w:t>Card Balance</w:t>
            </w:r>
          </w:p>
        </w:tc>
        <w:tc>
          <w:tcPr>
            <w:tcW w:type="dxa" w:w="1440"/>
          </w:tcPr>
          <w:p>
            <w:r>
              <w:t>10,2</w:t>
            </w:r>
          </w:p>
        </w:tc>
        <w:tc>
          <w:tcPr>
            <w:tcW w:type="dxa" w:w="1440"/>
          </w:tcPr>
          <w:p>
            <w:r>
              <w:t>DECIMAL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&gt;= 0</w:t>
            </w:r>
          </w:p>
        </w:tc>
      </w:tr>
    </w:tbl>
    <w:p/>
    <w:p>
      <w:pPr>
        <w:pStyle w:val="Heading2"/>
      </w:pPr>
      <w:r>
        <w:t>Table: Account</w:t>
      </w:r>
    </w:p>
    <w:p>
      <w:r>
        <w:t>Description: Stores bank account details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 Name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Size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Optional/Mandatory</w:t>
            </w:r>
          </w:p>
        </w:tc>
        <w:tc>
          <w:tcPr>
            <w:tcW w:type="dxa" w:w="1440"/>
          </w:tcPr>
          <w:p>
            <w:r>
              <w:t>Default/Constraints</w:t>
            </w:r>
          </w:p>
        </w:tc>
      </w:tr>
      <w:tr>
        <w:tc>
          <w:tcPr>
            <w:tcW w:type="dxa" w:w="1440"/>
          </w:tcPr>
          <w:p>
            <w:r>
              <w:t>AccountId</w:t>
            </w:r>
          </w:p>
        </w:tc>
        <w:tc>
          <w:tcPr>
            <w:tcW w:type="dxa" w:w="1440"/>
          </w:tcPr>
          <w:p>
            <w:r>
              <w:t>Account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IDENTITY</w:t>
            </w:r>
          </w:p>
        </w:tc>
      </w:tr>
      <w:tr>
        <w:tc>
          <w:tcPr>
            <w:tcW w:type="dxa" w:w="1440"/>
          </w:tcPr>
          <w:p>
            <w:r>
              <w:t>AadhaarNumber</w:t>
            </w:r>
          </w:p>
        </w:tc>
        <w:tc>
          <w:tcPr>
            <w:tcW w:type="dxa" w:w="1440"/>
          </w:tcPr>
          <w:p>
            <w:r>
              <w:t>Aadhaar Number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Balance</w:t>
            </w:r>
          </w:p>
        </w:tc>
        <w:tc>
          <w:tcPr>
            <w:tcW w:type="dxa" w:w="1440"/>
          </w:tcPr>
          <w:p>
            <w:r>
              <w:t>Account Balance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IFSC</w:t>
            </w:r>
          </w:p>
        </w:tc>
        <w:tc>
          <w:tcPr>
            <w:tcW w:type="dxa" w:w="1440"/>
          </w:tcPr>
          <w:p>
            <w:r>
              <w:t>IFSC Code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Phone Number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Account Status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Tpin</w:t>
            </w:r>
          </w:p>
        </w:tc>
        <w:tc>
          <w:tcPr>
            <w:tcW w:type="dxa" w:w="1440"/>
          </w:tcPr>
          <w:p>
            <w:r>
              <w:t>Transaction Pin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p/>
    <w:p>
      <w:pPr>
        <w:pStyle w:val="Heading2"/>
      </w:pPr>
      <w:r>
        <w:t>Table: RequestCard</w:t>
      </w:r>
    </w:p>
    <w:p>
      <w:r>
        <w:t>Description: Card request details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 Name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Size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Optional/Mandatory</w:t>
            </w:r>
          </w:p>
        </w:tc>
        <w:tc>
          <w:tcPr>
            <w:tcW w:type="dxa" w:w="1440"/>
          </w:tcPr>
          <w:p>
            <w:r>
              <w:t>Default/Constraints</w:t>
            </w:r>
          </w:p>
        </w:tc>
      </w:tr>
      <w:tr>
        <w:tc>
          <w:tcPr>
            <w:tcW w:type="dxa" w:w="1440"/>
          </w:tcPr>
          <w:p>
            <w:r>
              <w:t>AccountId</w:t>
            </w:r>
          </w:p>
        </w:tc>
        <w:tc>
          <w:tcPr>
            <w:tcW w:type="dxa" w:w="1440"/>
          </w:tcPr>
          <w:p>
            <w:r>
              <w:t>Account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FK to Account</w:t>
            </w:r>
          </w:p>
        </w:tc>
      </w:tr>
      <w:tr>
        <w:tc>
          <w:tcPr>
            <w:tcW w:type="dxa" w:w="1440"/>
          </w:tcPr>
          <w:p>
            <w:r>
              <w:t>UserId</w:t>
            </w:r>
          </w:p>
        </w:tc>
        <w:tc>
          <w:tcPr>
            <w:tcW w:type="dxa" w:w="1440"/>
          </w:tcPr>
          <w:p>
            <w:r>
              <w:t>User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FK to Users</w:t>
            </w:r>
          </w:p>
        </w:tc>
      </w:tr>
      <w:tr>
        <w:tc>
          <w:tcPr>
            <w:tcW w:type="dxa" w:w="1440"/>
          </w:tcPr>
          <w:p>
            <w:r>
              <w:t>RequestId</w:t>
            </w:r>
          </w:p>
        </w:tc>
        <w:tc>
          <w:tcPr>
            <w:tcW w:type="dxa" w:w="1440"/>
          </w:tcPr>
          <w:p>
            <w:r>
              <w:t>Request Identifier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PK</w:t>
            </w:r>
          </w:p>
        </w:tc>
      </w:tr>
      <w:tr>
        <w:tc>
          <w:tcPr>
            <w:tcW w:type="dxa" w:w="1440"/>
          </w:tcPr>
          <w:p>
            <w:r>
              <w:t>Approved</w:t>
            </w:r>
          </w:p>
        </w:tc>
        <w:tc>
          <w:tcPr>
            <w:tcW w:type="dxa" w:w="1440"/>
          </w:tcPr>
          <w:p>
            <w:r>
              <w:t>Approval Status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BIT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ApproveDate</w:t>
            </w:r>
          </w:p>
        </w:tc>
        <w:tc>
          <w:tcPr>
            <w:tcW w:type="dxa" w:w="1440"/>
          </w:tcPr>
          <w:p>
            <w:r>
              <w:t>Date of Approval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&gt;= GETDATE()</w:t>
            </w:r>
          </w:p>
        </w:tc>
      </w:tr>
      <w:tr>
        <w:tc>
          <w:tcPr>
            <w:tcW w:type="dxa" w:w="1440"/>
          </w:tcPr>
          <w:p>
            <w:r>
              <w:t>CardType</w:t>
            </w:r>
          </w:p>
        </w:tc>
        <w:tc>
          <w:tcPr>
            <w:tcW w:type="dxa" w:w="1440"/>
          </w:tcPr>
          <w:p>
            <w:r>
              <w:t>Type of Card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DEBIT/CREDIT</w:t>
            </w:r>
          </w:p>
        </w:tc>
      </w:tr>
    </w:tbl>
    <w:p/>
    <w:p>
      <w:pPr>
        <w:pStyle w:val="Heading2"/>
      </w:pPr>
      <w:r>
        <w:t>Table: Transactions</w:t>
      </w:r>
    </w:p>
    <w:p>
      <w:r>
        <w:t>Description: Transaction history between accounts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 Name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Size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Optional/Mandatory</w:t>
            </w:r>
          </w:p>
        </w:tc>
        <w:tc>
          <w:tcPr>
            <w:tcW w:type="dxa" w:w="1440"/>
          </w:tcPr>
          <w:p>
            <w:r>
              <w:t>Default/Constraints</w:t>
            </w:r>
          </w:p>
        </w:tc>
      </w:tr>
      <w:tr>
        <w:tc>
          <w:tcPr>
            <w:tcW w:type="dxa" w:w="1440"/>
          </w:tcPr>
          <w:p>
            <w:r>
              <w:t>TransactionId</w:t>
            </w:r>
          </w:p>
        </w:tc>
        <w:tc>
          <w:tcPr>
            <w:tcW w:type="dxa" w:w="1440"/>
          </w:tcPr>
          <w:p>
            <w:r>
              <w:t>Transaction Identifier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IDENTITY PK</w:t>
            </w:r>
          </w:p>
        </w:tc>
      </w:tr>
      <w:tr>
        <w:tc>
          <w:tcPr>
            <w:tcW w:type="dxa" w:w="1440"/>
          </w:tcPr>
          <w:p>
            <w:r>
              <w:t>SenderAccountId</w:t>
            </w:r>
          </w:p>
        </w:tc>
        <w:tc>
          <w:tcPr>
            <w:tcW w:type="dxa" w:w="1440"/>
          </w:tcPr>
          <w:p>
            <w:r>
              <w:t>Sender's Account ID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FK to Account</w:t>
            </w:r>
          </w:p>
        </w:tc>
      </w:tr>
      <w:tr>
        <w:tc>
          <w:tcPr>
            <w:tcW w:type="dxa" w:w="1440"/>
          </w:tcPr>
          <w:p>
            <w:r>
              <w:t>ReceiverAccountId</w:t>
            </w:r>
          </w:p>
        </w:tc>
        <w:tc>
          <w:tcPr>
            <w:tcW w:type="dxa" w:w="1440"/>
          </w:tcPr>
          <w:p>
            <w:r>
              <w:t>Receiver's Account ID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FK to Account</w:t>
            </w:r>
          </w:p>
        </w:tc>
      </w:tr>
      <w:tr>
        <w:tc>
          <w:tcPr>
            <w:tcW w:type="dxa" w:w="1440"/>
          </w:tcPr>
          <w:p>
            <w:r>
              <w:t>Amount</w:t>
            </w:r>
          </w:p>
        </w:tc>
        <w:tc>
          <w:tcPr>
            <w:tcW w:type="dxa" w:w="1440"/>
          </w:tcPr>
          <w:p>
            <w:r>
              <w:t>Transaction Amount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Transaction Date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Note</w:t>
            </w:r>
          </w:p>
        </w:tc>
        <w:tc>
          <w:tcPr>
            <w:tcW w:type="dxa" w:w="1440"/>
          </w:tcPr>
          <w:p>
            <w:r>
              <w:t>Transaction Note</w:t>
            </w:r>
          </w:p>
        </w:tc>
        <w:tc>
          <w:tcPr>
            <w:tcW w:type="dxa" w:w="1440"/>
          </w:tcPr>
          <w:p>
            <w:r>
              <w:t>255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IsLoanPayment</w:t>
            </w:r>
          </w:p>
        </w:tc>
        <w:tc>
          <w:tcPr>
            <w:tcW w:type="dxa" w:w="1440"/>
          </w:tcPr>
          <w:p>
            <w:r>
              <w:t>Loan Payment Flag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BIT</w:t>
            </w:r>
          </w:p>
        </w:tc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